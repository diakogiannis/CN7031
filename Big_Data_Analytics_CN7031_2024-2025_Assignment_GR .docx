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304" w:rsidRDefault="00004EF4">
      <w:pPr>
        <w:pStyle w:val="Heading1"/>
      </w:pPr>
      <w:proofErr w:type="spellStart"/>
      <w:r>
        <w:t>Ανάθεση</w:t>
      </w:r>
      <w:proofErr w:type="spellEnd"/>
      <w:r>
        <w:t xml:space="preserve"> Big Data Analytics (CN7031) για το 2024-2025</w:t>
      </w:r>
    </w:p>
    <w:p w:rsidR="004E6857" w:rsidRDefault="004E6857">
      <w:pPr>
        <w:rPr>
          <w:lang w:val="el-GR"/>
        </w:rPr>
      </w:pP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8"/>
        <w:gridCol w:w="6095"/>
      </w:tblGrid>
      <w:tr w:rsidR="005F75F4" w:rsidRPr="00060C45" w:rsidTr="00EA0F74">
        <w:trPr>
          <w:jc w:val="center"/>
          <w:hidden/>
        </w:trPr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5F4" w:rsidRPr="00060C45" w:rsidRDefault="005F75F4" w:rsidP="00EA0F74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</w:rPr>
            </w:pPr>
            <w:bookmarkStart w:id="0" w:name="_Hlk179455264"/>
            <w:bookmarkStart w:id="1" w:name="_GoBack"/>
            <w:r w:rsidRPr="00060C45">
              <w:rPr>
                <w:vanish/>
              </w:rPr>
              <w:t>¶</w:t>
            </w:r>
            <w:proofErr w:type="spellStart"/>
            <w:r w:rsidRPr="00060C45">
              <w:rPr>
                <w:rFonts w:ascii="Arial" w:hAnsi="Arial" w:cs="Arial"/>
                <w:b/>
                <w:bCs/>
              </w:rPr>
              <w:t>Κωδικός</w:t>
            </w:r>
            <w:proofErr w:type="spellEnd"/>
            <w:r w:rsidRPr="00060C45">
              <w:rPr>
                <w:rFonts w:ascii="Arial" w:hAnsi="Arial" w:cs="Arial"/>
                <w:b/>
                <w:bCs/>
              </w:rPr>
              <w:t xml:space="preserve"> μα</w:t>
            </w:r>
            <w:proofErr w:type="spellStart"/>
            <w:r w:rsidRPr="00060C45">
              <w:rPr>
                <w:rFonts w:ascii="Arial" w:hAnsi="Arial" w:cs="Arial"/>
                <w:b/>
                <w:bCs/>
              </w:rPr>
              <w:t>θήμ</w:t>
            </w:r>
            <w:proofErr w:type="spellEnd"/>
            <w:r w:rsidRPr="00060C45">
              <w:rPr>
                <w:rFonts w:ascii="Arial" w:hAnsi="Arial" w:cs="Arial"/>
                <w:b/>
                <w:bCs/>
              </w:rPr>
              <w:t xml:space="preserve">ατος </w:t>
            </w:r>
            <w:r w:rsidRPr="00060C45">
              <w:rPr>
                <w:rFonts w:ascii="Arial" w:hAnsi="Arial" w:cs="Arial"/>
                <w:b/>
                <w:bCs/>
                <w:vanish/>
              </w:rPr>
              <w:t>¶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5F4" w:rsidRPr="00060C45" w:rsidRDefault="005F75F4" w:rsidP="00EA0F74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DS</w:t>
            </w:r>
            <w:r w:rsidRPr="00060C45">
              <w:rPr>
                <w:rFonts w:ascii="Arial" w:hAnsi="Arial" w:cs="Arial"/>
              </w:rPr>
              <w:t>70</w:t>
            </w:r>
            <w:r>
              <w:rPr>
                <w:rFonts w:ascii="Arial" w:hAnsi="Arial" w:cs="Arial"/>
                <w:lang w:val="el-GR"/>
              </w:rPr>
              <w:t>31</w:t>
            </w:r>
            <w:r w:rsidRPr="00060C45">
              <w:rPr>
                <w:rFonts w:ascii="Arial" w:hAnsi="Arial" w:cs="Arial"/>
                <w:vanish/>
              </w:rPr>
              <w:t>¶</w:t>
            </w:r>
          </w:p>
        </w:tc>
      </w:tr>
      <w:tr w:rsidR="005F75F4" w:rsidRPr="00BB53C1" w:rsidTr="00EA0F74">
        <w:trPr>
          <w:jc w:val="center"/>
        </w:trPr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5F4" w:rsidRPr="00060C45" w:rsidRDefault="005F75F4" w:rsidP="00EA0F74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060C45">
              <w:rPr>
                <w:rFonts w:ascii="Arial" w:hAnsi="Arial" w:cs="Arial"/>
                <w:b/>
                <w:bCs/>
              </w:rPr>
              <w:t>Τίτλος</w:t>
            </w:r>
            <w:proofErr w:type="spellEnd"/>
            <w:r w:rsidRPr="00060C45">
              <w:rPr>
                <w:rFonts w:ascii="Arial" w:hAnsi="Arial" w:cs="Arial"/>
                <w:b/>
                <w:bCs/>
              </w:rPr>
              <w:t xml:space="preserve"> μα</w:t>
            </w:r>
            <w:proofErr w:type="spellStart"/>
            <w:r w:rsidRPr="00060C45">
              <w:rPr>
                <w:rFonts w:ascii="Arial" w:hAnsi="Arial" w:cs="Arial"/>
                <w:b/>
                <w:bCs/>
              </w:rPr>
              <w:t>θήμ</w:t>
            </w:r>
            <w:proofErr w:type="spellEnd"/>
            <w:r w:rsidRPr="00060C45">
              <w:rPr>
                <w:rFonts w:ascii="Arial" w:hAnsi="Arial" w:cs="Arial"/>
                <w:b/>
                <w:bCs/>
              </w:rPr>
              <w:t xml:space="preserve">ατος </w:t>
            </w:r>
            <w:r w:rsidRPr="00060C45">
              <w:rPr>
                <w:rFonts w:ascii="Arial" w:hAnsi="Arial" w:cs="Arial"/>
                <w:b/>
                <w:bCs/>
                <w:vanish/>
              </w:rPr>
              <w:t>¶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5F4" w:rsidRPr="006A0438" w:rsidRDefault="005F75F4" w:rsidP="00EA0F74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>
              <w:t xml:space="preserve">Big Data Analytics </w:t>
            </w:r>
            <w:r w:rsidRPr="006A0438">
              <w:rPr>
                <w:rFonts w:ascii="Arial" w:hAnsi="Arial" w:cs="Arial"/>
                <w:vanish/>
              </w:rPr>
              <w:t>¶</w:t>
            </w:r>
          </w:p>
        </w:tc>
      </w:tr>
      <w:tr w:rsidR="005F75F4" w:rsidRPr="00060C45" w:rsidTr="00EA0F74">
        <w:trPr>
          <w:jc w:val="center"/>
        </w:trPr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5F4" w:rsidRPr="00060C45" w:rsidRDefault="005F75F4" w:rsidP="00EA0F74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</w:rPr>
            </w:pPr>
            <w:r w:rsidRPr="00060C45">
              <w:rPr>
                <w:rFonts w:ascii="Arial" w:hAnsi="Arial" w:cs="Arial"/>
                <w:b/>
                <w:bCs/>
              </w:rPr>
              <w:t>Υπ</w:t>
            </w:r>
            <w:proofErr w:type="spellStart"/>
            <w:r w:rsidRPr="00060C45">
              <w:rPr>
                <w:rFonts w:ascii="Arial" w:hAnsi="Arial" w:cs="Arial"/>
                <w:b/>
                <w:bCs/>
              </w:rPr>
              <w:t>εύθυνος</w:t>
            </w:r>
            <w:proofErr w:type="spellEnd"/>
            <w:r w:rsidRPr="00060C45">
              <w:rPr>
                <w:rFonts w:ascii="Arial" w:hAnsi="Arial" w:cs="Arial"/>
                <w:b/>
                <w:bCs/>
              </w:rPr>
              <w:t xml:space="preserve"> μα</w:t>
            </w:r>
            <w:proofErr w:type="spellStart"/>
            <w:r w:rsidRPr="00060C45">
              <w:rPr>
                <w:rFonts w:ascii="Arial" w:hAnsi="Arial" w:cs="Arial"/>
                <w:b/>
                <w:bCs/>
              </w:rPr>
              <w:t>θήμ</w:t>
            </w:r>
            <w:proofErr w:type="spellEnd"/>
            <w:r w:rsidRPr="00060C45">
              <w:rPr>
                <w:rFonts w:ascii="Arial" w:hAnsi="Arial" w:cs="Arial"/>
                <w:b/>
                <w:bCs/>
              </w:rPr>
              <w:t xml:space="preserve">ατος </w:t>
            </w:r>
            <w:r w:rsidRPr="00060C45">
              <w:rPr>
                <w:rFonts w:ascii="Arial" w:hAnsi="Arial" w:cs="Arial"/>
                <w:b/>
                <w:bCs/>
                <w:vanish/>
              </w:rPr>
              <w:t>¶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5F4" w:rsidRPr="00060C45" w:rsidRDefault="005F75F4" w:rsidP="00EA0F74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>
              <w:rPr>
                <w:lang w:val="el-GR"/>
              </w:rPr>
              <w:t xml:space="preserve">Δρ. Ιωάννης </w:t>
            </w:r>
            <w:proofErr w:type="spellStart"/>
            <w:r>
              <w:rPr>
                <w:lang w:val="el-GR"/>
              </w:rPr>
              <w:t>Γουναρίδης</w:t>
            </w:r>
            <w:proofErr w:type="spellEnd"/>
            <w:r w:rsidRPr="00060C45">
              <w:rPr>
                <w:rFonts w:ascii="Arial" w:hAnsi="Arial" w:cs="Arial"/>
                <w:vanish/>
              </w:rPr>
              <w:t xml:space="preserve"> </w:t>
            </w:r>
            <w:r w:rsidRPr="00060C45">
              <w:rPr>
                <w:rFonts w:ascii="Arial" w:hAnsi="Arial" w:cs="Arial"/>
                <w:vanish/>
              </w:rPr>
              <w:t>¶</w:t>
            </w:r>
          </w:p>
        </w:tc>
      </w:tr>
      <w:tr w:rsidR="005F75F4" w:rsidRPr="00060C45" w:rsidTr="00EA0F74">
        <w:trPr>
          <w:jc w:val="center"/>
        </w:trPr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5F4" w:rsidRPr="00060C45" w:rsidRDefault="005F75F4" w:rsidP="00EA0F74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</w:rPr>
            </w:pPr>
            <w:r w:rsidRPr="00060C45">
              <w:rPr>
                <w:rFonts w:ascii="Arial" w:hAnsi="Arial" w:cs="Arial"/>
                <w:b/>
                <w:bCs/>
              </w:rPr>
              <w:t>Κα</w:t>
            </w:r>
            <w:proofErr w:type="spellStart"/>
            <w:r w:rsidRPr="00060C45">
              <w:rPr>
                <w:rFonts w:ascii="Arial" w:hAnsi="Arial" w:cs="Arial"/>
                <w:b/>
                <w:bCs/>
              </w:rPr>
              <w:t>θηγητής</w:t>
            </w:r>
            <w:proofErr w:type="spellEnd"/>
            <w:r w:rsidRPr="00060C45">
              <w:rPr>
                <w:rFonts w:ascii="Arial" w:hAnsi="Arial" w:cs="Arial"/>
                <w:b/>
                <w:bCs/>
              </w:rPr>
              <w:t xml:space="preserve"> α</w:t>
            </w:r>
            <w:proofErr w:type="spellStart"/>
            <w:r w:rsidRPr="00060C45">
              <w:rPr>
                <w:rFonts w:ascii="Arial" w:hAnsi="Arial" w:cs="Arial"/>
                <w:b/>
                <w:bCs/>
              </w:rPr>
              <w:t>νάθεσης</w:t>
            </w:r>
            <w:proofErr w:type="spellEnd"/>
            <w:r w:rsidRPr="00060C45">
              <w:rPr>
                <w:rFonts w:ascii="Arial" w:hAnsi="Arial" w:cs="Arial"/>
                <w:b/>
                <w:bCs/>
              </w:rPr>
              <w:t xml:space="preserve"> </w:t>
            </w:r>
            <w:r w:rsidRPr="00060C45">
              <w:rPr>
                <w:rFonts w:ascii="Arial" w:hAnsi="Arial" w:cs="Arial"/>
                <w:b/>
                <w:bCs/>
                <w:vanish/>
              </w:rPr>
              <w:t>¶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5F4" w:rsidRPr="00060C45" w:rsidRDefault="005F75F4" w:rsidP="00EA0F74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>
              <w:rPr>
                <w:lang w:val="el-GR"/>
              </w:rPr>
              <w:t xml:space="preserve">Δρ. Ιωάννης </w:t>
            </w:r>
            <w:proofErr w:type="spellStart"/>
            <w:r>
              <w:rPr>
                <w:lang w:val="el-GR"/>
              </w:rPr>
              <w:t>Γουναρίδης</w:t>
            </w:r>
            <w:proofErr w:type="spellEnd"/>
            <w:r w:rsidRPr="00060C45">
              <w:rPr>
                <w:rFonts w:ascii="Arial" w:hAnsi="Arial" w:cs="Arial"/>
                <w:vanish/>
              </w:rPr>
              <w:t xml:space="preserve"> ¶</w:t>
            </w:r>
          </w:p>
        </w:tc>
      </w:tr>
      <w:tr w:rsidR="005F75F4" w:rsidRPr="00060C45" w:rsidTr="00EA0F74">
        <w:trPr>
          <w:jc w:val="center"/>
        </w:trPr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5F4" w:rsidRPr="00060C45" w:rsidRDefault="005F75F4" w:rsidP="00EA0F74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060C45">
              <w:rPr>
                <w:rFonts w:ascii="Arial" w:hAnsi="Arial" w:cs="Arial"/>
                <w:b/>
                <w:bCs/>
              </w:rPr>
              <w:t>Τίτλος</w:t>
            </w:r>
            <w:proofErr w:type="spellEnd"/>
            <w:r w:rsidRPr="00060C45">
              <w:rPr>
                <w:rFonts w:ascii="Arial" w:hAnsi="Arial" w:cs="Arial"/>
                <w:b/>
                <w:bCs/>
              </w:rPr>
              <w:t xml:space="preserve"> α</w:t>
            </w:r>
            <w:proofErr w:type="spellStart"/>
            <w:r w:rsidRPr="00060C45">
              <w:rPr>
                <w:rFonts w:ascii="Arial" w:hAnsi="Arial" w:cs="Arial"/>
                <w:b/>
                <w:bCs/>
              </w:rPr>
              <w:t>νάθεσης</w:t>
            </w:r>
            <w:proofErr w:type="spellEnd"/>
            <w:r w:rsidRPr="00060C45">
              <w:rPr>
                <w:rFonts w:ascii="Arial" w:hAnsi="Arial" w:cs="Arial"/>
                <w:b/>
                <w:bCs/>
              </w:rPr>
              <w:t xml:space="preserve"> </w:t>
            </w:r>
            <w:r w:rsidRPr="00060C45">
              <w:rPr>
                <w:rFonts w:ascii="Arial" w:hAnsi="Arial" w:cs="Arial"/>
                <w:b/>
                <w:bCs/>
                <w:vanish/>
              </w:rPr>
              <w:t>¶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5F4" w:rsidRPr="00060C45" w:rsidRDefault="005F75F4" w:rsidP="00EA0F74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Coursework</w:t>
            </w:r>
            <w:r w:rsidRPr="00060C45">
              <w:rPr>
                <w:rFonts w:ascii="Arial" w:hAnsi="Arial" w:cs="Arial"/>
              </w:rPr>
              <w:t xml:space="preserve"> </w:t>
            </w:r>
            <w:r w:rsidRPr="00060C45">
              <w:rPr>
                <w:rFonts w:ascii="Arial" w:hAnsi="Arial" w:cs="Arial"/>
                <w:vanish/>
              </w:rPr>
              <w:t>¶</w:t>
            </w:r>
          </w:p>
        </w:tc>
      </w:tr>
      <w:tr w:rsidR="005F75F4" w:rsidRPr="00060C45" w:rsidTr="00EA0F74">
        <w:trPr>
          <w:jc w:val="center"/>
        </w:trPr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5F4" w:rsidRPr="00060C45" w:rsidRDefault="005F75F4" w:rsidP="00EA0F74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060C45">
              <w:rPr>
                <w:rFonts w:ascii="Arial" w:hAnsi="Arial" w:cs="Arial"/>
                <w:b/>
                <w:bCs/>
              </w:rPr>
              <w:t>Αριθμός</w:t>
            </w:r>
            <w:proofErr w:type="spellEnd"/>
            <w:r w:rsidRPr="00060C45">
              <w:rPr>
                <w:rFonts w:ascii="Arial" w:hAnsi="Arial" w:cs="Arial"/>
                <w:b/>
                <w:bCs/>
              </w:rPr>
              <w:t xml:space="preserve"> α</w:t>
            </w:r>
            <w:proofErr w:type="spellStart"/>
            <w:r w:rsidRPr="00060C45">
              <w:rPr>
                <w:rFonts w:ascii="Arial" w:hAnsi="Arial" w:cs="Arial"/>
                <w:b/>
                <w:bCs/>
              </w:rPr>
              <w:t>νάθεσης</w:t>
            </w:r>
            <w:proofErr w:type="spellEnd"/>
            <w:r w:rsidRPr="00060C45">
              <w:rPr>
                <w:rFonts w:ascii="Arial" w:hAnsi="Arial" w:cs="Arial"/>
                <w:b/>
                <w:bCs/>
                <w:vanish/>
              </w:rPr>
              <w:t>¶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5F4" w:rsidRPr="00060C45" w:rsidRDefault="005F75F4" w:rsidP="00EA0F74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</w:p>
        </w:tc>
      </w:tr>
      <w:tr w:rsidR="005F75F4" w:rsidRPr="00060C45" w:rsidTr="00EA0F74">
        <w:trPr>
          <w:jc w:val="center"/>
        </w:trPr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5F4" w:rsidRPr="00060C45" w:rsidRDefault="005F75F4" w:rsidP="00EA0F74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</w:rPr>
            </w:pPr>
            <w:r w:rsidRPr="00060C45">
              <w:rPr>
                <w:rFonts w:ascii="Arial" w:hAnsi="Arial" w:cs="Arial"/>
                <w:b/>
                <w:bCs/>
              </w:rPr>
              <w:t>Βα</w:t>
            </w:r>
            <w:proofErr w:type="spellStart"/>
            <w:r w:rsidRPr="00060C45">
              <w:rPr>
                <w:rFonts w:ascii="Arial" w:hAnsi="Arial" w:cs="Arial"/>
                <w:b/>
                <w:bCs/>
              </w:rPr>
              <w:t>ρύτητ</w:t>
            </w:r>
            <w:proofErr w:type="spellEnd"/>
            <w:r w:rsidRPr="00060C45">
              <w:rPr>
                <w:rFonts w:ascii="Arial" w:hAnsi="Arial" w:cs="Arial"/>
                <w:b/>
                <w:bCs/>
              </w:rPr>
              <w:t xml:space="preserve">α  </w:t>
            </w:r>
            <w:r w:rsidRPr="00060C45">
              <w:rPr>
                <w:rFonts w:ascii="Arial" w:hAnsi="Arial" w:cs="Arial"/>
                <w:b/>
                <w:bCs/>
                <w:vanish/>
              </w:rPr>
              <w:t>¶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5F4" w:rsidRPr="00060C45" w:rsidRDefault="005F75F4" w:rsidP="00EA0F74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060C4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l-GR"/>
              </w:rPr>
              <w:t>10</w:t>
            </w:r>
            <w:r>
              <w:rPr>
                <w:rFonts w:ascii="Arial" w:hAnsi="Arial" w:cs="Arial"/>
              </w:rPr>
              <w:t>0%</w:t>
            </w:r>
            <w:r w:rsidRPr="00060C45">
              <w:rPr>
                <w:rFonts w:ascii="Arial" w:hAnsi="Arial" w:cs="Arial"/>
                <w:vanish/>
              </w:rPr>
              <w:t>¶</w:t>
            </w:r>
          </w:p>
        </w:tc>
      </w:tr>
      <w:tr w:rsidR="005F75F4" w:rsidRPr="00060C45" w:rsidTr="00EA0F74">
        <w:trPr>
          <w:jc w:val="center"/>
        </w:trPr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5F4" w:rsidRPr="00060C45" w:rsidRDefault="005F75F4" w:rsidP="00EA0F74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060C45">
              <w:rPr>
                <w:rFonts w:ascii="Arial" w:hAnsi="Arial" w:cs="Arial"/>
                <w:b/>
                <w:bCs/>
              </w:rPr>
              <w:t>Ημερομηνί</w:t>
            </w:r>
            <w:proofErr w:type="spellEnd"/>
            <w:r w:rsidRPr="00060C45">
              <w:rPr>
                <w:rFonts w:ascii="Arial" w:hAnsi="Arial" w:cs="Arial"/>
                <w:b/>
                <w:bCs/>
              </w:rPr>
              <w:t xml:space="preserve">α </w:t>
            </w:r>
            <w:proofErr w:type="spellStart"/>
            <w:r w:rsidRPr="00060C45">
              <w:rPr>
                <w:rFonts w:ascii="Arial" w:hAnsi="Arial" w:cs="Arial"/>
                <w:b/>
                <w:bCs/>
              </w:rPr>
              <w:t>εξέτ</w:t>
            </w:r>
            <w:proofErr w:type="spellEnd"/>
            <w:r w:rsidRPr="00060C45">
              <w:rPr>
                <w:rFonts w:ascii="Arial" w:hAnsi="Arial" w:cs="Arial"/>
                <w:b/>
                <w:bCs/>
              </w:rPr>
              <w:t xml:space="preserve">ασης  </w:t>
            </w:r>
            <w:r w:rsidRPr="00060C45">
              <w:rPr>
                <w:rFonts w:ascii="Arial" w:hAnsi="Arial" w:cs="Arial"/>
                <w:b/>
                <w:bCs/>
                <w:vanish/>
              </w:rPr>
              <w:t>¶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5F4" w:rsidRPr="00BB53C1" w:rsidRDefault="005F75F4" w:rsidP="00EA0F74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GB"/>
              </w:rPr>
              <w:t>13</w:t>
            </w:r>
            <w:r>
              <w:rPr>
                <w:rFonts w:ascii="Arial" w:hAnsi="Arial" w:cs="Arial"/>
                <w:vertAlign w:val="superscript"/>
              </w:rPr>
              <w:t xml:space="preserve">η </w:t>
            </w:r>
            <w:r>
              <w:rPr>
                <w:rFonts w:ascii="Arial" w:hAnsi="Arial" w:cs="Arial"/>
              </w:rPr>
              <w:t>Εβ</w:t>
            </w:r>
            <w:proofErr w:type="spellStart"/>
            <w:r>
              <w:rPr>
                <w:rFonts w:ascii="Arial" w:hAnsi="Arial" w:cs="Arial"/>
              </w:rPr>
              <w:t>δομάδ</w:t>
            </w:r>
            <w:proofErr w:type="spellEnd"/>
            <w:r>
              <w:rPr>
                <w:rFonts w:ascii="Arial" w:hAnsi="Arial" w:cs="Arial"/>
              </w:rPr>
              <w:t>α (Ια</w:t>
            </w:r>
            <w:proofErr w:type="spellStart"/>
            <w:r>
              <w:rPr>
                <w:rFonts w:ascii="Arial" w:hAnsi="Arial" w:cs="Arial"/>
              </w:rPr>
              <w:t>νουάριος</w:t>
            </w:r>
            <w:proofErr w:type="spellEnd"/>
            <w:r>
              <w:rPr>
                <w:rFonts w:ascii="Arial" w:hAnsi="Arial" w:cs="Arial"/>
              </w:rPr>
              <w:t xml:space="preserve"> 202</w:t>
            </w:r>
            <w:r>
              <w:rPr>
                <w:rFonts w:ascii="Arial" w:hAnsi="Arial" w:cs="Arial"/>
                <w:lang w:val="en-GB"/>
              </w:rPr>
              <w:t>5</w:t>
            </w:r>
            <w:r>
              <w:rPr>
                <w:rFonts w:ascii="Arial" w:hAnsi="Arial" w:cs="Arial"/>
              </w:rPr>
              <w:t>)</w:t>
            </w:r>
          </w:p>
        </w:tc>
      </w:tr>
      <w:tr w:rsidR="005F75F4" w:rsidRPr="00060C45" w:rsidTr="00EA0F74">
        <w:trPr>
          <w:jc w:val="center"/>
        </w:trPr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5F4" w:rsidRPr="00060C45" w:rsidRDefault="005F75F4" w:rsidP="00EA0F74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060C45">
              <w:rPr>
                <w:rFonts w:ascii="Arial" w:hAnsi="Arial" w:cs="Arial"/>
                <w:b/>
                <w:bCs/>
              </w:rPr>
              <w:t>Ώρ</w:t>
            </w:r>
            <w:proofErr w:type="spellEnd"/>
            <w:r w:rsidRPr="00060C45">
              <w:rPr>
                <w:rFonts w:ascii="Arial" w:hAnsi="Arial" w:cs="Arial"/>
                <w:b/>
                <w:bCs/>
              </w:rPr>
              <w:t>α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5F4" w:rsidRPr="00060C45" w:rsidRDefault="005F75F4" w:rsidP="00EA0F74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</w:p>
        </w:tc>
      </w:tr>
      <w:tr w:rsidR="005F75F4" w:rsidRPr="00060C45" w:rsidTr="00EA0F74">
        <w:trPr>
          <w:jc w:val="center"/>
        </w:trPr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5F4" w:rsidRPr="00060C45" w:rsidRDefault="005F75F4" w:rsidP="00EA0F74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060C45">
              <w:rPr>
                <w:rFonts w:ascii="Arial" w:hAnsi="Arial" w:cs="Arial"/>
                <w:b/>
                <w:bCs/>
              </w:rPr>
              <w:t>Διάρκει</w:t>
            </w:r>
            <w:proofErr w:type="spellEnd"/>
            <w:r w:rsidRPr="00060C45">
              <w:rPr>
                <w:rFonts w:ascii="Arial" w:hAnsi="Arial" w:cs="Arial"/>
                <w:b/>
                <w:bCs/>
              </w:rPr>
              <w:t>α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5F4" w:rsidRPr="00060C45" w:rsidRDefault="005F75F4" w:rsidP="00EA0F74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</w:rPr>
            </w:pPr>
          </w:p>
        </w:tc>
      </w:tr>
      <w:bookmarkEnd w:id="0"/>
      <w:bookmarkEnd w:id="1"/>
    </w:tbl>
    <w:p w:rsidR="005F75F4" w:rsidRDefault="005F75F4">
      <w:pPr>
        <w:rPr>
          <w:lang w:val="el-GR"/>
        </w:rPr>
      </w:pPr>
    </w:p>
    <w:p w:rsidR="00575304" w:rsidRPr="00ED3E2A" w:rsidRDefault="00004EF4">
      <w:pPr>
        <w:rPr>
          <w:lang w:val="el-GR"/>
        </w:rPr>
      </w:pPr>
      <w:r w:rsidRPr="00ED3E2A">
        <w:rPr>
          <w:lang w:val="el-GR"/>
        </w:rPr>
        <w:t xml:space="preserve">Τίτλος εργασίας: </w:t>
      </w:r>
      <w:r w:rsidR="005F75F4">
        <w:rPr>
          <w:lang w:val="el-GR"/>
        </w:rPr>
        <w:t>Α</w:t>
      </w:r>
      <w:r w:rsidRPr="00ED3E2A">
        <w:rPr>
          <w:lang w:val="el-GR"/>
        </w:rPr>
        <w:t xml:space="preserve">νάλυσης μεγάλων δεδομένων που βασίζονται σε </w:t>
      </w:r>
      <w:r>
        <w:t>Python</w:t>
      </w:r>
    </w:p>
    <w:p w:rsidR="00575304" w:rsidRPr="00ED3E2A" w:rsidRDefault="00004EF4">
      <w:pPr>
        <w:rPr>
          <w:lang w:val="el-GR"/>
        </w:rPr>
      </w:pPr>
      <w:r w:rsidRPr="00ED3E2A">
        <w:rPr>
          <w:lang w:val="el-GR"/>
        </w:rPr>
        <w:t>Στάθμιση: 100%</w:t>
      </w:r>
    </w:p>
    <w:p w:rsidR="00575304" w:rsidRPr="00ED3E2A" w:rsidRDefault="00004EF4">
      <w:pPr>
        <w:rPr>
          <w:lang w:val="el-GR"/>
        </w:rPr>
      </w:pPr>
      <w:r w:rsidRPr="00ED3E2A">
        <w:rPr>
          <w:lang w:val="el-GR"/>
        </w:rPr>
        <w:t>Ημερομηνία φυλλαδίου: Εβδομάδα 6</w:t>
      </w:r>
    </w:p>
    <w:p w:rsidR="00575304" w:rsidRPr="00ED3E2A" w:rsidRDefault="00004EF4">
      <w:pPr>
        <w:rPr>
          <w:lang w:val="el-GR"/>
        </w:rPr>
      </w:pPr>
      <w:r w:rsidRPr="00ED3E2A">
        <w:rPr>
          <w:lang w:val="el-GR"/>
        </w:rPr>
        <w:t>Ημερομηνία υποβολής: Μέσα Δεκεμβρίου (προσαρμογή με βάση το ακαδημαϊκό σας ημερολόγιο)</w:t>
      </w:r>
    </w:p>
    <w:p w:rsidR="00575304" w:rsidRPr="00ED3E2A" w:rsidRDefault="00004EF4">
      <w:pPr>
        <w:pStyle w:val="Heading2"/>
        <w:rPr>
          <w:lang w:val="el-GR"/>
        </w:rPr>
      </w:pPr>
      <w:r w:rsidRPr="00ED3E2A">
        <w:rPr>
          <w:lang w:val="el-GR"/>
        </w:rPr>
        <w:t>Επισκόπηση ανάθεσης</w:t>
      </w:r>
    </w:p>
    <w:p w:rsidR="00575304" w:rsidRPr="00ED3E2A" w:rsidRDefault="00004EF4">
      <w:pPr>
        <w:rPr>
          <w:lang w:val="el-GR"/>
        </w:rPr>
      </w:pPr>
      <w:r w:rsidRPr="00ED3E2A">
        <w:rPr>
          <w:lang w:val="el-GR"/>
        </w:rPr>
        <w:t>Η εργασία αυτή θα ολοκληρωθεί σε ομάδες των 3 ή 4 φοιτητών και περιλαμβάνει:</w:t>
      </w:r>
    </w:p>
    <w:p w:rsidR="00575304" w:rsidRPr="00ED3E2A" w:rsidRDefault="00004EF4">
      <w:pPr>
        <w:rPr>
          <w:lang w:val="el-GR"/>
        </w:rPr>
      </w:pPr>
      <w:r w:rsidRPr="00ED3E2A">
        <w:rPr>
          <w:lang w:val="el-GR"/>
        </w:rPr>
        <w:t xml:space="preserve">1. Αναφορά ανάλυσης μεγάλων δεδομένων χρησιμοποιώντας </w:t>
      </w:r>
      <w:r>
        <w:t>Python</w:t>
      </w:r>
      <w:r w:rsidRPr="00ED3E2A">
        <w:rPr>
          <w:lang w:val="el-GR"/>
        </w:rPr>
        <w:t>.</w:t>
      </w:r>
    </w:p>
    <w:p w:rsidR="00575304" w:rsidRPr="00ED3E2A" w:rsidRDefault="00004EF4">
      <w:pPr>
        <w:rPr>
          <w:lang w:val="el-GR"/>
        </w:rPr>
      </w:pPr>
      <w:r w:rsidRPr="00ED3E2A">
        <w:rPr>
          <w:lang w:val="el-GR"/>
        </w:rPr>
        <w:t>2. Ομαδική παρουσίαση.</w:t>
      </w:r>
    </w:p>
    <w:p w:rsidR="00575304" w:rsidRPr="00ED3E2A" w:rsidRDefault="00004EF4">
      <w:pPr>
        <w:pStyle w:val="Heading2"/>
        <w:rPr>
          <w:lang w:val="el-GR"/>
        </w:rPr>
      </w:pPr>
      <w:r w:rsidRPr="00ED3E2A">
        <w:rPr>
          <w:lang w:val="el-GR"/>
        </w:rPr>
        <w:t>Λεπτομέρειες Ανάθεσης</w:t>
      </w:r>
    </w:p>
    <w:p w:rsidR="00575304" w:rsidRPr="00ED3E2A" w:rsidRDefault="00004EF4">
      <w:pPr>
        <w:rPr>
          <w:lang w:val="el-GR"/>
        </w:rPr>
      </w:pPr>
      <w:r w:rsidRPr="00ED3E2A">
        <w:rPr>
          <w:lang w:val="el-GR"/>
        </w:rPr>
        <w:t>1. Αναφορά ανάλυσης μεγάλων δεδομένων (60%)</w:t>
      </w:r>
    </w:p>
    <w:p w:rsidR="00575304" w:rsidRPr="00ED3E2A" w:rsidRDefault="00004EF4">
      <w:pPr>
        <w:rPr>
          <w:lang w:val="el-GR"/>
        </w:rPr>
      </w:pPr>
      <w:r w:rsidRPr="00ED3E2A">
        <w:rPr>
          <w:lang w:val="el-GR"/>
        </w:rPr>
        <w:lastRenderedPageBreak/>
        <w:t xml:space="preserve">   - Επεξεργασία και ανάλυση δεδομένων:</w:t>
      </w:r>
    </w:p>
    <w:p w:rsidR="00575304" w:rsidRPr="00ED3E2A" w:rsidRDefault="00004EF4">
      <w:pPr>
        <w:rPr>
          <w:lang w:val="el-GR"/>
        </w:rPr>
      </w:pPr>
      <w:r w:rsidRPr="00ED3E2A">
        <w:rPr>
          <w:lang w:val="el-GR"/>
        </w:rPr>
        <w:t xml:space="preserve">     - Φορτώστε και επεξεργαστείτε ένα αρκετά μεγάλο σύνολο δεδομένων καταγραφής ιστού χρησιμοποιώντας την </w:t>
      </w:r>
      <w:r>
        <w:t>Python</w:t>
      </w:r>
      <w:r w:rsidRPr="00ED3E2A">
        <w:rPr>
          <w:lang w:val="el-GR"/>
        </w:rPr>
        <w:t>.</w:t>
      </w:r>
    </w:p>
    <w:p w:rsidR="00575304" w:rsidRPr="00ED3E2A" w:rsidRDefault="00004EF4">
      <w:pPr>
        <w:rPr>
          <w:lang w:val="el-GR"/>
        </w:rPr>
      </w:pPr>
      <w:r w:rsidRPr="00ED3E2A">
        <w:rPr>
          <w:lang w:val="el-GR"/>
        </w:rPr>
        <w:t xml:space="preserve">     - Μετατρέψτε το σύνολο δεδομένων σε κατάλληλη δομημένη μορφή χρησιμοποιώντας </w:t>
      </w:r>
      <w:r>
        <w:t>pandas</w:t>
      </w:r>
      <w:r w:rsidRPr="00ED3E2A">
        <w:rPr>
          <w:lang w:val="el-GR"/>
        </w:rPr>
        <w:t xml:space="preserve"> και </w:t>
      </w:r>
      <w:proofErr w:type="spellStart"/>
      <w:r>
        <w:t>PySpark</w:t>
      </w:r>
      <w:proofErr w:type="spellEnd"/>
      <w:r w:rsidRPr="00ED3E2A">
        <w:rPr>
          <w:lang w:val="el-GR"/>
        </w:rPr>
        <w:t>.</w:t>
      </w:r>
    </w:p>
    <w:p w:rsidR="00575304" w:rsidRPr="00ED3E2A" w:rsidRDefault="00004EF4">
      <w:pPr>
        <w:rPr>
          <w:lang w:val="el-GR"/>
        </w:rPr>
      </w:pPr>
      <w:r w:rsidRPr="00ED3E2A">
        <w:rPr>
          <w:lang w:val="el-GR"/>
        </w:rPr>
        <w:t xml:space="preserve">   - Προηγμένη ανάλυση δεδομένων:</w:t>
      </w:r>
    </w:p>
    <w:p w:rsidR="00575304" w:rsidRPr="00ED3E2A" w:rsidRDefault="00004EF4">
      <w:pPr>
        <w:rPr>
          <w:lang w:val="el-GR"/>
        </w:rPr>
      </w:pPr>
      <w:r w:rsidRPr="00ED3E2A">
        <w:rPr>
          <w:lang w:val="el-GR"/>
        </w:rPr>
        <w:t xml:space="preserve">     - Χρησιμοποιήστε </w:t>
      </w:r>
      <w:r>
        <w:t>Python</w:t>
      </w:r>
      <w:r w:rsidRPr="00ED3E2A">
        <w:rPr>
          <w:lang w:val="el-GR"/>
        </w:rPr>
        <w:t xml:space="preserve"> και </w:t>
      </w:r>
      <w:proofErr w:type="spellStart"/>
      <w:r>
        <w:t>PySpark</w:t>
      </w:r>
      <w:proofErr w:type="spellEnd"/>
      <w:r w:rsidRPr="00ED3E2A">
        <w:rPr>
          <w:lang w:val="el-GR"/>
        </w:rPr>
        <w:t xml:space="preserve"> για να εκτελέσετε σύνθετη ανάλυση δεδομένων. Αυτό θα πρέπει να περιλαμβάνει σύνθετα ερωτήματα που χρησιμοποιούν τόσο </w:t>
      </w:r>
      <w:proofErr w:type="spellStart"/>
      <w:r>
        <w:t>PySpark</w:t>
      </w:r>
      <w:proofErr w:type="spellEnd"/>
      <w:r w:rsidRPr="00ED3E2A">
        <w:rPr>
          <w:lang w:val="el-GR"/>
        </w:rPr>
        <w:t xml:space="preserve"> </w:t>
      </w:r>
      <w:r>
        <w:t>SQL</w:t>
      </w:r>
      <w:r w:rsidRPr="00ED3E2A">
        <w:rPr>
          <w:lang w:val="el-GR"/>
        </w:rPr>
        <w:t xml:space="preserve"> όσο και εγγενείς μετασχηματισμούς/ενέργειες </w:t>
      </w:r>
      <w:proofErr w:type="spellStart"/>
      <w:r>
        <w:t>PySpark</w:t>
      </w:r>
      <w:proofErr w:type="spellEnd"/>
      <w:r w:rsidRPr="00ED3E2A">
        <w:rPr>
          <w:lang w:val="el-GR"/>
        </w:rPr>
        <w:t xml:space="preserve"> σε </w:t>
      </w:r>
      <w:r>
        <w:t>RDD</w:t>
      </w:r>
      <w:r w:rsidRPr="00ED3E2A">
        <w:rPr>
          <w:lang w:val="el-GR"/>
        </w:rPr>
        <w:t>.</w:t>
      </w:r>
    </w:p>
    <w:p w:rsidR="00575304" w:rsidRPr="00ED3E2A" w:rsidRDefault="00004EF4">
      <w:pPr>
        <w:rPr>
          <w:lang w:val="el-GR"/>
        </w:rPr>
      </w:pPr>
      <w:r w:rsidRPr="00ED3E2A">
        <w:rPr>
          <w:lang w:val="el-GR"/>
        </w:rPr>
        <w:t xml:space="preserve">     - Εργασία 1 (</w:t>
      </w:r>
      <w:proofErr w:type="spellStart"/>
      <w:r>
        <w:t>PySpark</w:t>
      </w:r>
      <w:proofErr w:type="spellEnd"/>
      <w:r w:rsidRPr="00ED3E2A">
        <w:rPr>
          <w:lang w:val="el-GR"/>
        </w:rPr>
        <w:t xml:space="preserve"> </w:t>
      </w:r>
      <w:r>
        <w:t>SQL</w:t>
      </w:r>
      <w:r w:rsidRPr="00ED3E2A">
        <w:rPr>
          <w:lang w:val="el-GR"/>
        </w:rPr>
        <w:t xml:space="preserve">): Κάθε μαθητής θα γράψει δύο προχωρημένα ερωτήματα </w:t>
      </w:r>
      <w:proofErr w:type="spellStart"/>
      <w:r>
        <w:t>PySpark</w:t>
      </w:r>
      <w:proofErr w:type="spellEnd"/>
      <w:r w:rsidRPr="00ED3E2A">
        <w:rPr>
          <w:lang w:val="el-GR"/>
        </w:rPr>
        <w:t xml:space="preserve"> </w:t>
      </w:r>
      <w:r>
        <w:t>SQL</w:t>
      </w:r>
      <w:r w:rsidRPr="00ED3E2A">
        <w:rPr>
          <w:lang w:val="el-GR"/>
        </w:rPr>
        <w:t xml:space="preserve"> στο σύνολο δεδομένων. Αυτά θα πρέπει να επιδεικνύουν την ικανότητα χειρισμού της ανάλυσης δεδομένων πραγματικού κόσμου με το </w:t>
      </w:r>
      <w:proofErr w:type="spellStart"/>
      <w:r>
        <w:t>PySpark</w:t>
      </w:r>
      <w:proofErr w:type="spellEnd"/>
      <w:r w:rsidRPr="00ED3E2A">
        <w:rPr>
          <w:lang w:val="el-GR"/>
        </w:rPr>
        <w:t>, εξάγοντας σημαντικές πληροφορίες.</w:t>
      </w:r>
    </w:p>
    <w:p w:rsidR="00575304" w:rsidRPr="00ED3E2A" w:rsidRDefault="00004EF4">
      <w:pPr>
        <w:rPr>
          <w:lang w:val="el-GR"/>
        </w:rPr>
      </w:pPr>
      <w:r w:rsidRPr="00ED3E2A">
        <w:rPr>
          <w:lang w:val="el-GR"/>
        </w:rPr>
        <w:t xml:space="preserve">     - Δραστηριότητα 2 (</w:t>
      </w:r>
      <w:proofErr w:type="spellStart"/>
      <w:r>
        <w:t>PySpark</w:t>
      </w:r>
      <w:proofErr w:type="spellEnd"/>
      <w:r w:rsidRPr="00ED3E2A">
        <w:rPr>
          <w:lang w:val="el-GR"/>
        </w:rPr>
        <w:t xml:space="preserve"> </w:t>
      </w:r>
      <w:r>
        <w:t>RDD</w:t>
      </w:r>
      <w:r w:rsidRPr="00ED3E2A">
        <w:rPr>
          <w:lang w:val="el-GR"/>
        </w:rPr>
        <w:t xml:space="preserve">): Κάθε μαθητής θα πρέπει να αναπτύξει τρία ερωτήματα βασισμένα σε </w:t>
      </w:r>
      <w:r>
        <w:t>RDD</w:t>
      </w:r>
      <w:r w:rsidRPr="00ED3E2A">
        <w:rPr>
          <w:lang w:val="el-GR"/>
        </w:rPr>
        <w:t xml:space="preserve">. Τουλάχιστον δύο από αυτά θα πρέπει να προωθηθούν, αναδεικνύοντας την ικανότητα αξιοποίησης του πλήρους δυναμικού των </w:t>
      </w:r>
      <w:r>
        <w:t>RDD</w:t>
      </w:r>
      <w:r w:rsidRPr="00ED3E2A">
        <w:rPr>
          <w:lang w:val="el-GR"/>
        </w:rPr>
        <w:t xml:space="preserve"> στο </w:t>
      </w:r>
      <w:r>
        <w:t>Spark</w:t>
      </w:r>
      <w:r w:rsidRPr="00ED3E2A">
        <w:rPr>
          <w:lang w:val="el-GR"/>
        </w:rPr>
        <w:t xml:space="preserve"> για σύνθετους μετασχηματισμούς δεδομένων.</w:t>
      </w:r>
    </w:p>
    <w:p w:rsidR="00575304" w:rsidRPr="00ED3E2A" w:rsidRDefault="00004EF4">
      <w:pPr>
        <w:rPr>
          <w:lang w:val="el-GR"/>
        </w:rPr>
      </w:pPr>
      <w:r w:rsidRPr="00ED3E2A">
        <w:rPr>
          <w:lang w:val="el-GR"/>
        </w:rPr>
        <w:t xml:space="preserve">   - </w:t>
      </w:r>
      <w:proofErr w:type="spellStart"/>
      <w:r w:rsidRPr="00ED3E2A">
        <w:rPr>
          <w:lang w:val="el-GR"/>
        </w:rPr>
        <w:t>Οπτικοποίηση</w:t>
      </w:r>
      <w:proofErr w:type="spellEnd"/>
      <w:r w:rsidRPr="00ED3E2A">
        <w:rPr>
          <w:lang w:val="el-GR"/>
        </w:rPr>
        <w:t xml:space="preserve"> δεδομένων:</w:t>
      </w:r>
    </w:p>
    <w:p w:rsidR="00575304" w:rsidRPr="00ED3E2A" w:rsidRDefault="00004EF4">
      <w:pPr>
        <w:rPr>
          <w:lang w:val="el-GR"/>
        </w:rPr>
      </w:pPr>
      <w:r w:rsidRPr="00ED3E2A">
        <w:rPr>
          <w:lang w:val="el-GR"/>
        </w:rPr>
        <w:t xml:space="preserve">     - Δημιουργήστε απεικονίσεις χρησιμοποιώντας </w:t>
      </w:r>
      <w:r>
        <w:t>matplotlib</w:t>
      </w:r>
      <w:r w:rsidRPr="00ED3E2A">
        <w:rPr>
          <w:lang w:val="el-GR"/>
        </w:rPr>
        <w:t xml:space="preserve"> ή </w:t>
      </w:r>
      <w:r>
        <w:t>seaborn</w:t>
      </w:r>
      <w:r w:rsidRPr="00ED3E2A">
        <w:rPr>
          <w:lang w:val="el-GR"/>
        </w:rPr>
        <w:t xml:space="preserve"> για να απεικονίσετε βασικά ευρήματα από την ανάλυση. Κάθε μαθητής πρέπει να συμπεριλάβει τουλάχιστον δύο απεικονίσεις στην αναφορά.</w:t>
      </w:r>
    </w:p>
    <w:p w:rsidR="00575304" w:rsidRPr="00ED3E2A" w:rsidRDefault="00004EF4">
      <w:pPr>
        <w:rPr>
          <w:lang w:val="el-GR"/>
        </w:rPr>
      </w:pPr>
      <w:r w:rsidRPr="00ED3E2A">
        <w:rPr>
          <w:lang w:val="el-GR"/>
        </w:rPr>
        <w:t xml:space="preserve">   - Εκτιμήσεις </w:t>
      </w:r>
      <w:r>
        <w:t>LSEP</w:t>
      </w:r>
      <w:r w:rsidRPr="00ED3E2A">
        <w:rPr>
          <w:lang w:val="el-GR"/>
        </w:rPr>
        <w:t>:</w:t>
      </w:r>
    </w:p>
    <w:p w:rsidR="00575304" w:rsidRPr="00ED3E2A" w:rsidRDefault="00004EF4">
      <w:pPr>
        <w:rPr>
          <w:lang w:val="el-GR"/>
        </w:rPr>
      </w:pPr>
      <w:r w:rsidRPr="00ED3E2A">
        <w:rPr>
          <w:lang w:val="el-GR"/>
        </w:rPr>
        <w:t xml:space="preserve">     - Συζητήστε τις νομικές, κοινωνικές, ηθικές και επαγγελματικές (</w:t>
      </w:r>
      <w:r>
        <w:t>LSEP</w:t>
      </w:r>
      <w:r w:rsidRPr="00ED3E2A">
        <w:rPr>
          <w:lang w:val="el-GR"/>
        </w:rPr>
        <w:t xml:space="preserve">) επιπτώσεις των μεγάλων δεδομένων, όπως το απόρρητο των δεδομένων, η μεροληψία και η προστασία των δεδομένων. Κάθε φοιτητής θα πρέπει να συνεισφέρει σε αυτή την ενότητα, εξετάζοντας λεπτομερώς έναν από τους παράγοντες </w:t>
      </w:r>
      <w:r>
        <w:t>LSEP</w:t>
      </w:r>
      <w:r w:rsidRPr="00ED3E2A">
        <w:rPr>
          <w:lang w:val="el-GR"/>
        </w:rPr>
        <w:t>.</w:t>
      </w:r>
    </w:p>
    <w:p w:rsidR="00575304" w:rsidRPr="00ED3E2A" w:rsidRDefault="00004EF4">
      <w:pPr>
        <w:rPr>
          <w:lang w:val="el-GR"/>
        </w:rPr>
      </w:pPr>
      <w:r w:rsidRPr="00ED3E2A">
        <w:rPr>
          <w:lang w:val="el-GR"/>
        </w:rPr>
        <w:t xml:space="preserve">   - Μορφή αναφοράς:</w:t>
      </w:r>
    </w:p>
    <w:p w:rsidR="00575304" w:rsidRPr="00ED3E2A" w:rsidRDefault="00004EF4">
      <w:pPr>
        <w:rPr>
          <w:lang w:val="el-GR"/>
        </w:rPr>
      </w:pPr>
      <w:r w:rsidRPr="00ED3E2A">
        <w:rPr>
          <w:lang w:val="el-GR"/>
        </w:rPr>
        <w:t xml:space="preserve">     - Η αναφορά θα πρέπει να υποβληθεί ως </w:t>
      </w:r>
      <w:proofErr w:type="spellStart"/>
      <w:r>
        <w:t>Jupyter</w:t>
      </w:r>
      <w:proofErr w:type="spellEnd"/>
      <w:r w:rsidRPr="00ED3E2A">
        <w:rPr>
          <w:lang w:val="el-GR"/>
        </w:rPr>
        <w:t xml:space="preserve"> </w:t>
      </w:r>
      <w:r>
        <w:t>Notebook</w:t>
      </w:r>
      <w:r w:rsidRPr="00ED3E2A">
        <w:rPr>
          <w:lang w:val="el-GR"/>
        </w:rPr>
        <w:t xml:space="preserve"> που μετατρέπεται σε </w:t>
      </w:r>
      <w:r>
        <w:t>HTML</w:t>
      </w:r>
      <w:r w:rsidRPr="00ED3E2A">
        <w:rPr>
          <w:lang w:val="el-GR"/>
        </w:rPr>
        <w:t xml:space="preserve">. Χρησιμοποιήστε τα κελιά εμπλουτισμένου κειμένου της </w:t>
      </w:r>
      <w:r>
        <w:t>Python</w:t>
      </w:r>
      <w:r w:rsidRPr="00ED3E2A">
        <w:rPr>
          <w:lang w:val="el-GR"/>
        </w:rPr>
        <w:t xml:space="preserve"> για να τεκμηριώσετε τη διαδικασία ανάλυσης, να παρουσιάσετε αποτελέσματα και να συζητήσετε τις επιπτώσεις.</w:t>
      </w:r>
    </w:p>
    <w:p w:rsidR="00575304" w:rsidRPr="00ED3E2A" w:rsidRDefault="00004EF4">
      <w:pPr>
        <w:rPr>
          <w:lang w:val="el-GR"/>
        </w:rPr>
      </w:pPr>
      <w:r w:rsidRPr="00ED3E2A">
        <w:rPr>
          <w:lang w:val="el-GR"/>
        </w:rPr>
        <w:t>2. Παρουσίαση (40%)</w:t>
      </w:r>
    </w:p>
    <w:p w:rsidR="00575304" w:rsidRPr="00ED3E2A" w:rsidRDefault="00004EF4">
      <w:pPr>
        <w:rPr>
          <w:lang w:val="el-GR"/>
        </w:rPr>
      </w:pPr>
      <w:r w:rsidRPr="00ED3E2A">
        <w:rPr>
          <w:lang w:val="el-GR"/>
        </w:rPr>
        <w:t xml:space="preserve">   -Περιεχόμενο:</w:t>
      </w:r>
    </w:p>
    <w:p w:rsidR="00575304" w:rsidRPr="00ED3E2A" w:rsidRDefault="00004EF4">
      <w:pPr>
        <w:rPr>
          <w:lang w:val="el-GR"/>
        </w:rPr>
      </w:pPr>
      <w:r w:rsidRPr="00ED3E2A">
        <w:rPr>
          <w:lang w:val="el-GR"/>
        </w:rPr>
        <w:lastRenderedPageBreak/>
        <w:t xml:space="preserve">     - Κάθε ομάδα θα παρουσιάσει την ανάλυσή της, εστιάζοντας στην επεξεργασία δεδομένων, τα ερωτήματα </w:t>
      </w:r>
      <w:r>
        <w:t>SQL</w:t>
      </w:r>
      <w:r w:rsidRPr="00ED3E2A">
        <w:rPr>
          <w:lang w:val="el-GR"/>
        </w:rPr>
        <w:t xml:space="preserve"> και </w:t>
      </w:r>
      <w:r>
        <w:t>RDD</w:t>
      </w:r>
      <w:r w:rsidRPr="00ED3E2A">
        <w:rPr>
          <w:lang w:val="el-GR"/>
        </w:rPr>
        <w:t xml:space="preserve"> και τις εκτιμήσεις </w:t>
      </w:r>
      <w:r>
        <w:t>LSEP</w:t>
      </w:r>
      <w:r w:rsidRPr="00ED3E2A">
        <w:rPr>
          <w:lang w:val="el-GR"/>
        </w:rPr>
        <w:t>. Η παρουσίαση θα πρέπει να επισημαίνει μεμονωμένες συνεισφορές, ειδικά τα προηγμένα ερωτήματα και απεικονίσεις που δημιουργούνται από κάθε μαθητή.</w:t>
      </w:r>
    </w:p>
    <w:p w:rsidR="00575304" w:rsidRPr="00ED3E2A" w:rsidRDefault="00004EF4">
      <w:pPr>
        <w:rPr>
          <w:lang w:val="el-GR"/>
        </w:rPr>
      </w:pPr>
      <w:r w:rsidRPr="00ED3E2A">
        <w:rPr>
          <w:lang w:val="el-GR"/>
        </w:rPr>
        <w:t xml:space="preserve">   -Μορφή:</w:t>
      </w:r>
    </w:p>
    <w:p w:rsidR="00575304" w:rsidRPr="00ED3E2A" w:rsidRDefault="00004EF4">
      <w:pPr>
        <w:rPr>
          <w:lang w:val="el-GR"/>
        </w:rPr>
      </w:pPr>
      <w:r w:rsidRPr="00ED3E2A">
        <w:rPr>
          <w:lang w:val="el-GR"/>
        </w:rPr>
        <w:t xml:space="preserve">     - Η παρουσίαση θα πραγματοποιηθεί μέσω του </w:t>
      </w:r>
      <w:r>
        <w:t>Microsoft</w:t>
      </w:r>
      <w:r w:rsidRPr="00ED3E2A">
        <w:rPr>
          <w:lang w:val="el-GR"/>
        </w:rPr>
        <w:t xml:space="preserve"> </w:t>
      </w:r>
      <w:r>
        <w:t>Teams</w:t>
      </w:r>
      <w:r w:rsidRPr="00ED3E2A">
        <w:rPr>
          <w:lang w:val="el-GR"/>
        </w:rPr>
        <w:t xml:space="preserve"> και κάθε μέλος πρέπει να συνεισφέρει. Μια αποτυχία παρουσίασης θα οδηγήσει σε αποτυχία της λειτουργικής μονάδας.</w:t>
      </w:r>
    </w:p>
    <w:p w:rsidR="00575304" w:rsidRPr="00ED3E2A" w:rsidRDefault="00004EF4">
      <w:pPr>
        <w:rPr>
          <w:lang w:val="el-GR"/>
        </w:rPr>
      </w:pPr>
      <w:r w:rsidRPr="00ED3E2A">
        <w:rPr>
          <w:lang w:val="el-GR"/>
        </w:rPr>
        <w:t xml:space="preserve">   - Κριτήρια αξιολόγησης:</w:t>
      </w:r>
    </w:p>
    <w:p w:rsidR="00575304" w:rsidRPr="00ED3E2A" w:rsidRDefault="00004EF4">
      <w:pPr>
        <w:rPr>
          <w:lang w:val="el-GR"/>
        </w:rPr>
      </w:pPr>
      <w:r w:rsidRPr="00ED3E2A">
        <w:rPr>
          <w:lang w:val="el-GR"/>
        </w:rPr>
        <w:t xml:space="preserve">     - Σαφήνεια και οργάνωση της παρουσίασης.</w:t>
      </w:r>
    </w:p>
    <w:p w:rsidR="00575304" w:rsidRPr="00ED3E2A" w:rsidRDefault="00004EF4">
      <w:pPr>
        <w:rPr>
          <w:lang w:val="el-GR"/>
        </w:rPr>
      </w:pPr>
      <w:r w:rsidRPr="00ED3E2A">
        <w:rPr>
          <w:lang w:val="el-GR"/>
        </w:rPr>
        <w:t xml:space="preserve">     - Κατανόηση της ανάλυσης μεγάλων δεδομένων χρησιμοποιώντας </w:t>
      </w:r>
      <w:r>
        <w:t>Python</w:t>
      </w:r>
      <w:r w:rsidRPr="00ED3E2A">
        <w:rPr>
          <w:lang w:val="el-GR"/>
        </w:rPr>
        <w:t xml:space="preserve"> και </w:t>
      </w:r>
      <w:r>
        <w:t>Spark</w:t>
      </w:r>
      <w:r w:rsidRPr="00ED3E2A">
        <w:rPr>
          <w:lang w:val="el-GR"/>
        </w:rPr>
        <w:t>.</w:t>
      </w:r>
    </w:p>
    <w:p w:rsidR="00575304" w:rsidRPr="00ED3E2A" w:rsidRDefault="00004EF4">
      <w:pPr>
        <w:rPr>
          <w:lang w:val="el-GR"/>
        </w:rPr>
      </w:pPr>
      <w:r w:rsidRPr="00ED3E2A">
        <w:rPr>
          <w:lang w:val="el-GR"/>
        </w:rPr>
        <w:t xml:space="preserve">     - Ικανότητα απάντησης σε τεχνικές ερωτήσεις που σχετίζονται με την επεξεργασία και ανάλυση δεδομένων.</w:t>
      </w:r>
    </w:p>
    <w:p w:rsidR="00575304" w:rsidRPr="00ED3E2A" w:rsidRDefault="00004EF4">
      <w:pPr>
        <w:rPr>
          <w:lang w:val="el-GR"/>
        </w:rPr>
      </w:pPr>
      <w:r w:rsidRPr="00ED3E2A">
        <w:rPr>
          <w:lang w:val="el-GR"/>
        </w:rPr>
        <w:t xml:space="preserve">     - Ποιότητα </w:t>
      </w:r>
      <w:proofErr w:type="spellStart"/>
      <w:r w:rsidRPr="00ED3E2A">
        <w:rPr>
          <w:lang w:val="el-GR"/>
        </w:rPr>
        <w:t>οπτικοποιήσεων</w:t>
      </w:r>
      <w:proofErr w:type="spellEnd"/>
      <w:r w:rsidRPr="00ED3E2A">
        <w:rPr>
          <w:lang w:val="el-GR"/>
        </w:rPr>
        <w:t xml:space="preserve"> και συνολική αφήγηση.</w:t>
      </w:r>
    </w:p>
    <w:p w:rsidR="00575304" w:rsidRPr="00ED3E2A" w:rsidRDefault="00004EF4">
      <w:pPr>
        <w:pStyle w:val="Heading2"/>
        <w:rPr>
          <w:lang w:val="el-GR"/>
        </w:rPr>
      </w:pPr>
      <w:r w:rsidRPr="00ED3E2A">
        <w:rPr>
          <w:lang w:val="el-GR"/>
        </w:rPr>
        <w:t>Οδηγίες υποβολής</w:t>
      </w:r>
    </w:p>
    <w:p w:rsidR="00575304" w:rsidRPr="00ED3E2A" w:rsidRDefault="00004EF4">
      <w:pPr>
        <w:rPr>
          <w:lang w:val="el-GR"/>
        </w:rPr>
      </w:pPr>
      <w:r w:rsidRPr="00ED3E2A">
        <w:rPr>
          <w:lang w:val="el-GR"/>
        </w:rPr>
        <w:t xml:space="preserve">   - Υποβάλετε ένα μόνο αρχείο </w:t>
      </w:r>
      <w:r>
        <w:t>HTML</w:t>
      </w:r>
      <w:r w:rsidRPr="00ED3E2A">
        <w:rPr>
          <w:lang w:val="el-GR"/>
        </w:rPr>
        <w:t xml:space="preserve"> (που εξάγεται από το </w:t>
      </w:r>
      <w:proofErr w:type="spellStart"/>
      <w:r>
        <w:t>Jupyter</w:t>
      </w:r>
      <w:proofErr w:type="spellEnd"/>
      <w:r w:rsidRPr="00ED3E2A">
        <w:rPr>
          <w:lang w:val="el-GR"/>
        </w:rPr>
        <w:t xml:space="preserve"> </w:t>
      </w:r>
      <w:r>
        <w:t>Notebook</w:t>
      </w:r>
      <w:r w:rsidRPr="00ED3E2A">
        <w:rPr>
          <w:lang w:val="el-GR"/>
        </w:rPr>
        <w:t xml:space="preserve">) ανά ομάδα στο </w:t>
      </w:r>
      <w:r>
        <w:t>Moodle</w:t>
      </w:r>
      <w:r w:rsidRPr="00ED3E2A">
        <w:rPr>
          <w:lang w:val="el-GR"/>
        </w:rPr>
        <w:t>.</w:t>
      </w:r>
    </w:p>
    <w:p w:rsidR="00575304" w:rsidRPr="00ED3E2A" w:rsidRDefault="00004EF4">
      <w:pPr>
        <w:rPr>
          <w:lang w:val="el-GR"/>
        </w:rPr>
      </w:pPr>
      <w:r w:rsidRPr="00ED3E2A">
        <w:rPr>
          <w:lang w:val="el-GR"/>
        </w:rPr>
        <w:t xml:space="preserve">   - Ονομάστε το αρχείο ως "</w:t>
      </w:r>
      <w:r>
        <w:t>Your</w:t>
      </w:r>
      <w:r w:rsidRPr="00ED3E2A">
        <w:rPr>
          <w:lang w:val="el-GR"/>
        </w:rPr>
        <w:t>_</w:t>
      </w:r>
      <w:r>
        <w:t>Group</w:t>
      </w:r>
      <w:r w:rsidRPr="00ED3E2A">
        <w:rPr>
          <w:lang w:val="el-GR"/>
        </w:rPr>
        <w:t>_</w:t>
      </w:r>
      <w:r>
        <w:t>ID</w:t>
      </w:r>
      <w:r w:rsidRPr="00ED3E2A">
        <w:rPr>
          <w:lang w:val="el-GR"/>
        </w:rPr>
        <w:t>_</w:t>
      </w:r>
      <w:r>
        <w:t>CN</w:t>
      </w:r>
      <w:r w:rsidRPr="00ED3E2A">
        <w:rPr>
          <w:lang w:val="el-GR"/>
        </w:rPr>
        <w:t>7031.</w:t>
      </w:r>
      <w:r>
        <w:t>html</w:t>
      </w:r>
      <w:r w:rsidRPr="00ED3E2A">
        <w:rPr>
          <w:lang w:val="el-GR"/>
        </w:rPr>
        <w:t>".</w:t>
      </w:r>
    </w:p>
    <w:p w:rsidR="00575304" w:rsidRPr="00ED3E2A" w:rsidRDefault="00004EF4">
      <w:pPr>
        <w:rPr>
          <w:lang w:val="el-GR"/>
        </w:rPr>
      </w:pPr>
      <w:r w:rsidRPr="00ED3E2A">
        <w:rPr>
          <w:lang w:val="el-GR"/>
        </w:rPr>
        <w:t xml:space="preserve">   - Ισχύουν κανόνες λογοκλοπής, με μηδενικό βαθμό και περαιτέρω πειθαρχικά μέτρα για τυχόν εντοπισμένες περιπτώσεις.</w:t>
      </w:r>
    </w:p>
    <w:sectPr w:rsidR="00575304" w:rsidRPr="00ED3E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4EF4"/>
    <w:rsid w:val="00034616"/>
    <w:rsid w:val="0006063C"/>
    <w:rsid w:val="0015074B"/>
    <w:rsid w:val="0029639D"/>
    <w:rsid w:val="002D5A7B"/>
    <w:rsid w:val="00326F90"/>
    <w:rsid w:val="004E6857"/>
    <w:rsid w:val="00575304"/>
    <w:rsid w:val="005F75F4"/>
    <w:rsid w:val="00AA1D8D"/>
    <w:rsid w:val="00B47730"/>
    <w:rsid w:val="00CB0664"/>
    <w:rsid w:val="00ED3E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BDA18B"/>
  <w14:defaultImageDpi w14:val="300"/>
  <w15:docId w15:val="{5F9B707A-4ABE-4882-A5FF-492F7605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ED3E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46E609-6954-4C7E-9C89-14BDA5C39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596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Δημιουργήθηκε από python-docx</dc:description>
  <cp:lastModifiedBy>SKLAVOUNOS DIMITRIOS</cp:lastModifiedBy>
  <cp:revision>3</cp:revision>
  <dcterms:created xsi:type="dcterms:W3CDTF">2013-12-23T23:15:00Z</dcterms:created>
  <dcterms:modified xsi:type="dcterms:W3CDTF">2024-10-10T13:17:00Z</dcterms:modified>
  <cp:category/>
</cp:coreProperties>
</file>